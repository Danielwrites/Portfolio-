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Adegboye Daniel</w:t>
      </w:r>
    </w:p>
    <w:p>
      <w:r>
        <w:t>📍 Remote | 📞 08126047664 | ✉️ damilola238@gmail.com</w:t>
      </w:r>
    </w:p>
    <w:p>
      <w:r>
        <w:t>Customer Service Representative | Typist | Support Specialist</w:t>
      </w:r>
    </w:p>
    <w:p>
      <w:pPr>
        <w:pStyle w:val="Heading1"/>
      </w:pPr>
      <w:r>
        <w:t>Professional Summary</w:t>
      </w:r>
    </w:p>
    <w:p>
      <w:r>
        <w:t>Empathetic and detail-oriented professional with a strong background in teaching, communication, and public service. Experienced in delivering excellent customer support, resolving conflicts, and handling administrative tasks efficiently. Seeking a remote customer service or call center position where I can leverage my interpersonal and technical skills. Proficient in Microsoft Office Suite, desktop publishing, and remote collaboration tools.</w:t>
      </w:r>
    </w:p>
    <w:p>
      <w:pPr>
        <w:pStyle w:val="Heading1"/>
      </w:pPr>
      <w:r>
        <w:t>Core Skills</w:t>
      </w:r>
    </w:p>
    <w:p>
      <w:pPr>
        <w:pStyle w:val="ListBullet"/>
      </w:pPr>
      <w:r>
        <w:t>- Customer Service &amp; Conflict Resolution</w:t>
      </w:r>
    </w:p>
    <w:p>
      <w:pPr>
        <w:pStyle w:val="ListBullet"/>
      </w:pPr>
      <w:r>
        <w:t>- Call Handling &amp; Client Support</w:t>
      </w:r>
    </w:p>
    <w:p>
      <w:pPr>
        <w:pStyle w:val="ListBullet"/>
      </w:pPr>
      <w:r>
        <w:t>- Microsoft Word, Excel &amp; Desktop Publishing</w:t>
      </w:r>
    </w:p>
    <w:p>
      <w:pPr>
        <w:pStyle w:val="ListBullet"/>
      </w:pPr>
      <w:r>
        <w:t>- Typing Speed: [Insert WPM]</w:t>
      </w:r>
    </w:p>
    <w:p>
      <w:pPr>
        <w:pStyle w:val="ListBullet"/>
      </w:pPr>
      <w:r>
        <w:t>- Remote Collaboration Tools (Zoom, Email, Google Workspace)</w:t>
      </w:r>
    </w:p>
    <w:p>
      <w:pPr>
        <w:pStyle w:val="ListBullet"/>
      </w:pPr>
      <w:r>
        <w:t>- Time Management &amp; Multitasking</w:t>
      </w:r>
    </w:p>
    <w:p>
      <w:pPr>
        <w:pStyle w:val="ListBullet"/>
      </w:pPr>
      <w:r>
        <w:t>- Problem Solving &amp; Decision Making</w:t>
      </w:r>
    </w:p>
    <w:p>
      <w:pPr>
        <w:pStyle w:val="ListBullet"/>
      </w:pPr>
      <w:r>
        <w:t>- Strong Verbal &amp; Written Communication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Preacher</w:t>
      </w:r>
    </w:p>
    <w:p>
      <w:r>
        <w:t>Various Locations | 2015 – Present</w:t>
      </w:r>
    </w:p>
    <w:p>
      <w:pPr>
        <w:pStyle w:val="ListBullet"/>
      </w:pPr>
      <w:r>
        <w:t>- Delivered impactful sermons to audiences of over 100 people, improving community engagement.</w:t>
      </w:r>
    </w:p>
    <w:p>
      <w:pPr>
        <w:pStyle w:val="ListBullet"/>
      </w:pPr>
      <w:r>
        <w:t>- Provided counseling and resolved interpersonal conflicts with empathy and discretion.</w:t>
      </w:r>
    </w:p>
    <w:p>
      <w:pPr>
        <w:pStyle w:val="ListBullet"/>
      </w:pPr>
      <w:r>
        <w:t>- Organized and managed events, meetings, and communication with minimal supervision.</w:t>
      </w:r>
    </w:p>
    <w:p>
      <w:pPr>
        <w:pStyle w:val="Heading2"/>
      </w:pPr>
      <w:r>
        <w:t>Teacher</w:t>
      </w:r>
    </w:p>
    <w:p>
      <w:r>
        <w:t>Spearo C. College | Oko-Afo, Lagos | 2021 – 2023</w:t>
      </w:r>
    </w:p>
    <w:p>
      <w:pPr>
        <w:pStyle w:val="ListBullet"/>
      </w:pPr>
      <w:r>
        <w:t>- Taught English Language and related subjects to secondary school students with a 90% pass rate.</w:t>
      </w:r>
    </w:p>
    <w:p>
      <w:pPr>
        <w:pStyle w:val="ListBullet"/>
      </w:pPr>
      <w:r>
        <w:t>- Created lesson plans and assessments using Microsoft Word and Excel.</w:t>
      </w:r>
    </w:p>
    <w:p>
      <w:pPr>
        <w:pStyle w:val="ListBullet"/>
      </w:pPr>
      <w:r>
        <w:t>- Maintained student records and fostered a positive learning environment.</w:t>
      </w:r>
    </w:p>
    <w:p>
      <w:pPr>
        <w:pStyle w:val="Heading2"/>
      </w:pPr>
      <w:r>
        <w:t>Freelance Typist</w:t>
      </w:r>
    </w:p>
    <w:p>
      <w:r>
        <w:t>Remote | 2016 – Present</w:t>
      </w:r>
    </w:p>
    <w:p>
      <w:pPr>
        <w:pStyle w:val="ListBullet"/>
      </w:pPr>
      <w:r>
        <w:t>- Typed and formatted legal, academic, and business documents with 98% accuracy.</w:t>
      </w:r>
    </w:p>
    <w:p>
      <w:pPr>
        <w:pStyle w:val="ListBullet"/>
      </w:pPr>
      <w:r>
        <w:t>- Handled document editing, conversion, and desktop publishing tasks using Microsoft Office tools.</w:t>
      </w:r>
    </w:p>
    <w:p>
      <w:pPr>
        <w:pStyle w:val="ListBullet"/>
      </w:pPr>
      <w:r>
        <w:t>- Communicated effectively with clients to meet deadlines and ensure satisfaction.</w:t>
      </w:r>
    </w:p>
    <w:p>
      <w:pPr>
        <w:pStyle w:val="Heading2"/>
      </w:pPr>
      <w:r>
        <w:t>POS Agent</w:t>
      </w:r>
    </w:p>
    <w:p>
      <w:r>
        <w:t>Foladami Ventures | Badagry, Oko-Afo | Jan 2020 – Mar 2021</w:t>
      </w:r>
    </w:p>
    <w:p>
      <w:pPr>
        <w:pStyle w:val="ListBullet"/>
      </w:pPr>
      <w:r>
        <w:t>- Processed 50+ daily cash withdrawal and deposit transactions with 100% accuracy.</w:t>
      </w:r>
    </w:p>
    <w:p>
      <w:pPr>
        <w:pStyle w:val="ListBullet"/>
      </w:pPr>
      <w:r>
        <w:t>- Resolved customer complaints efficiently, maintaining a high satisfaction rate.</w:t>
      </w:r>
    </w:p>
    <w:p>
      <w:pPr>
        <w:pStyle w:val="ListBullet"/>
      </w:pPr>
      <w:r>
        <w:t>- Ensured proper documentation and security of financial records.</w:t>
      </w:r>
    </w:p>
    <w:p>
      <w:pPr>
        <w:pStyle w:val="Heading1"/>
      </w:pPr>
      <w:r>
        <w:t>Education &amp; Certifications</w:t>
      </w:r>
    </w:p>
    <w:p>
      <w:r>
        <w:t>Bachelor of Arts in Theology</w:t>
        <w:br/>
        <w:t>ECWA Theological Seminary, Igbaja | [Year]</w:t>
      </w:r>
    </w:p>
    <w:p>
      <w:r>
        <w:t>Diploma in Desktop Publishing</w:t>
        <w:br/>
        <w:t>[Institution Name], [Location] | [Year]</w:t>
      </w:r>
    </w:p>
    <w:p>
      <w:pPr>
        <w:pStyle w:val="Heading1"/>
      </w:pPr>
      <w:r>
        <w:t>Additional Information</w:t>
      </w:r>
    </w:p>
    <w:p>
      <w:pPr>
        <w:pStyle w:val="ListBullet"/>
      </w:pPr>
      <w:r>
        <w:t>- Quick learner with a high level of adaptability</w:t>
      </w:r>
    </w:p>
    <w:p>
      <w:pPr>
        <w:pStyle w:val="ListBullet"/>
      </w:pPr>
      <w:r>
        <w:t>- Available for flexible shifts, including weekends</w:t>
      </w:r>
    </w:p>
    <w:p>
      <w:pPr>
        <w:pStyle w:val="ListBullet"/>
      </w:pPr>
      <w:r>
        <w:t>- Committed to professionalism and continuous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